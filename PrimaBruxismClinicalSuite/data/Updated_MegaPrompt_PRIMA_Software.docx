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3174" w14:textId="77777777" w:rsidR="00453471" w:rsidRDefault="00000000">
      <w:pPr>
        <w:pStyle w:val="Titolo"/>
      </w:pPr>
      <w:r>
        <w:t>Updated Development Prompt – PrimaBruxismClinicalSuite</w:t>
      </w:r>
    </w:p>
    <w:p w14:paraId="3977B08E" w14:textId="77777777" w:rsidR="00822890" w:rsidRDefault="00000000" w:rsidP="008B08FC">
      <w:pPr>
        <w:autoSpaceDE w:val="0"/>
        <w:autoSpaceDN w:val="0"/>
        <w:adjustRightInd w:val="0"/>
        <w:spacing w:after="0" w:line="240" w:lineRule="auto"/>
      </w:pPr>
      <w:r>
        <w:br/>
        <w:t>⚙️ STRUTTURA DEFINITIVA DEL SOFTWARE</w:t>
      </w:r>
      <w:r>
        <w:br/>
      </w:r>
      <w:r>
        <w:br/>
        <w:t>🧠 Nome progetto: PrimaBruxismClinicalSuite</w:t>
      </w:r>
      <w:r>
        <w:br/>
        <w:t>📁 Cartelle principali:</w:t>
      </w:r>
      <w:r>
        <w:br/>
        <w:t>* src/model/ – Strutture dati (anagrafica, FTS, diagnosi, AFI, ITSL)</w:t>
      </w:r>
      <w:r>
        <w:br/>
        <w:t>* src/logic/ – Calcoli, soglie, mappature, logiche ITSL e AFI</w:t>
      </w:r>
      <w:r>
        <w:br/>
        <w:t>* src/ui/ – JavaFX GUI</w:t>
      </w:r>
      <w:r>
        <w:br/>
        <w:t>* src/io/ – Import/Export CSV, salvataggio profili</w:t>
      </w:r>
      <w:r>
        <w:br/>
        <w:t xml:space="preserve">* resources/ – File </w:t>
      </w:r>
      <w:proofErr w:type="spellStart"/>
      <w:r>
        <w:t>statici</w:t>
      </w:r>
      <w:proofErr w:type="spellEnd"/>
      <w:r>
        <w:t xml:space="preserve">, </w:t>
      </w:r>
      <w:proofErr w:type="spellStart"/>
      <w:r>
        <w:t>icone</w:t>
      </w:r>
      <w:proofErr w:type="spellEnd"/>
      <w:r>
        <w:t>, template CSV</w:t>
      </w:r>
    </w:p>
    <w:p w14:paraId="6346DFB5" w14:textId="25DF8D0D" w:rsidR="00822890" w:rsidRDefault="00822890" w:rsidP="00822890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*</w:t>
      </w:r>
      <w:r>
        <w:rPr>
          <w:rFonts w:hint="eastAsia"/>
        </w:rPr>
        <w:t xml:space="preserve">patients/ </w:t>
      </w:r>
      <w:r>
        <w:t xml:space="preserve">- </w:t>
      </w:r>
      <w:proofErr w:type="spellStart"/>
      <w:r>
        <w:rPr>
          <w:rFonts w:hint="eastAsia"/>
        </w:rPr>
        <w:t>Cartelle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pseudonime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pazienti</w:t>
      </w:r>
      <w:proofErr w:type="spellEnd"/>
    </w:p>
    <w:p w14:paraId="3ECF8C14" w14:textId="0C32FCCC" w:rsidR="00D5671E" w:rsidRDefault="00000000" w:rsidP="00822890">
      <w:pPr>
        <w:autoSpaceDE w:val="0"/>
        <w:autoSpaceDN w:val="0"/>
        <w:adjustRightInd w:val="0"/>
        <w:spacing w:after="0" w:line="240" w:lineRule="auto"/>
      </w:pPr>
      <w:r>
        <w:br/>
      </w:r>
      <w:r>
        <w:br/>
        <w:t>✅ SESSIONI DEFINITIVE PER LO SVILUPPO</w:t>
      </w:r>
      <w:r>
        <w:br/>
      </w:r>
      <w:r>
        <w:br/>
        <w:t>✅ PROMPT DEFINITIVO – SESSIONE 1</w:t>
      </w:r>
      <w:r>
        <w:br/>
        <w:t>Titolo progetto: PrimaBruxismClinicalSuite</w:t>
      </w:r>
      <w:r>
        <w:br/>
        <w:t>Contesto:</w:t>
      </w:r>
      <w:r>
        <w:br/>
        <w:t xml:space="preserve">Stiamo sviluppando un software Java (da realizzare in Visual Studio Code) che implementa il modello decisionale clinico PRIMA per la diagnosi e trattamento del bruxismo. Il modello, descritto in dettaglio in un articolo medico già finalizzato, si basa su una struttura euristica multilivello che parte da dati anamnestici, auto-valutativi e strumentali, e guida il clinico, attraverso un calcolo strutturato (inclusivo di FTS, AFI </w:t>
      </w:r>
      <w:r w:rsidR="009516AB">
        <w:t xml:space="preserve">Stratification </w:t>
      </w:r>
      <w:r>
        <w:t xml:space="preserve">e ITSL), a un piano </w:t>
      </w:r>
      <w:proofErr w:type="spellStart"/>
      <w:r>
        <w:t>terapeutico</w:t>
      </w:r>
      <w:proofErr w:type="spellEnd"/>
      <w:r>
        <w:t xml:space="preserve"> </w:t>
      </w:r>
      <w:proofErr w:type="spellStart"/>
      <w:r>
        <w:t>personalizzato</w:t>
      </w:r>
      <w:proofErr w:type="spellEnd"/>
      <w:r>
        <w:t>.</w:t>
      </w:r>
      <w:r>
        <w:br/>
      </w:r>
      <w:r>
        <w:br/>
        <w:t>📘 Premessa per la programmazione</w:t>
      </w:r>
      <w:r>
        <w:br/>
        <w:t>Il software sarà incluso nei Supplementary Materials di un articolo scientifico multidisciplinare. In questa e nelle successive sessioni, caricheremo:</w:t>
      </w:r>
      <w:r>
        <w:br/>
        <w:t>* L’intero articolo in formato IMRAD</w:t>
      </w:r>
      <w:r>
        <w:br/>
        <w:t>* Tutte le tabelle (Tables 1–6)</w:t>
      </w:r>
      <w:r>
        <w:br/>
        <w:t>* Tutte le Appendix (4–8)</w:t>
      </w:r>
      <w:r>
        <w:br/>
        <w:t>Questi file contengono:</w:t>
      </w:r>
      <w:r>
        <w:br/>
        <w:t>* Le domande cliniche da somministrare al paziente</w:t>
      </w:r>
      <w:r>
        <w:br/>
        <w:t>* Le soglie diagnostiche</w:t>
      </w:r>
      <w:r>
        <w:br/>
        <w:t>* Le logiche decisionali e terapeutiche</w:t>
      </w:r>
      <w:r>
        <w:br/>
        <w:t>* I mapping strumenti/terapie</w:t>
      </w:r>
      <w:r>
        <w:br/>
        <w:t xml:space="preserve">* </w:t>
      </w:r>
      <w:r w:rsidR="009516AB" w:rsidRPr="009516AB">
        <w:t xml:space="preserve">La </w:t>
      </w:r>
      <w:proofErr w:type="spellStart"/>
      <w:r w:rsidR="009516AB" w:rsidRPr="009516AB">
        <w:t>stratificazione</w:t>
      </w:r>
      <w:proofErr w:type="spellEnd"/>
      <w:r w:rsidR="009516AB" w:rsidRPr="009516AB">
        <w:t xml:space="preserve"> </w:t>
      </w:r>
      <w:proofErr w:type="spellStart"/>
      <w:r w:rsidR="009516AB" w:rsidRPr="009516AB">
        <w:t>degli</w:t>
      </w:r>
      <w:proofErr w:type="spellEnd"/>
      <w:r w:rsidR="009516AB" w:rsidRPr="009516AB">
        <w:t xml:space="preserve"> Aggravating Factors in </w:t>
      </w:r>
      <w:proofErr w:type="spellStart"/>
      <w:r w:rsidR="009516AB" w:rsidRPr="009516AB">
        <w:t>sottogruppi</w:t>
      </w:r>
      <w:proofErr w:type="spellEnd"/>
      <w:r w:rsidR="009516AB" w:rsidRPr="009516AB">
        <w:t xml:space="preserve"> </w:t>
      </w:r>
      <w:proofErr w:type="spellStart"/>
      <w:r w:rsidR="009516AB" w:rsidRPr="009516AB">
        <w:t>clinici</w:t>
      </w:r>
      <w:proofErr w:type="spellEnd"/>
      <w:r w:rsidR="009516AB" w:rsidRPr="009516AB">
        <w:t xml:space="preserve"> (IFA Stratification), con </w:t>
      </w:r>
      <w:proofErr w:type="spellStart"/>
      <w:r w:rsidR="009516AB" w:rsidRPr="009516AB">
        <w:t>logica</w:t>
      </w:r>
      <w:proofErr w:type="spellEnd"/>
      <w:r w:rsidR="009516AB" w:rsidRPr="009516AB">
        <w:t xml:space="preserve"> di </w:t>
      </w:r>
      <w:proofErr w:type="spellStart"/>
      <w:r w:rsidR="009516AB" w:rsidRPr="009516AB">
        <w:t>impatto</w:t>
      </w:r>
      <w:proofErr w:type="spellEnd"/>
      <w:r w:rsidR="009516AB" w:rsidRPr="009516AB">
        <w:t xml:space="preserve"> </w:t>
      </w:r>
      <w:proofErr w:type="spellStart"/>
      <w:r w:rsidR="009516AB" w:rsidRPr="009516AB">
        <w:t>su</w:t>
      </w:r>
      <w:proofErr w:type="spellEnd"/>
      <w:r w:rsidR="009516AB" w:rsidRPr="009516AB">
        <w:t xml:space="preserve"> </w:t>
      </w:r>
      <w:proofErr w:type="spellStart"/>
      <w:r w:rsidR="009516AB" w:rsidRPr="009516AB">
        <w:t>diagnosi</w:t>
      </w:r>
      <w:proofErr w:type="spellEnd"/>
      <w:r w:rsidR="009516AB" w:rsidRPr="009516AB">
        <w:t xml:space="preserve">, </w:t>
      </w:r>
      <w:proofErr w:type="spellStart"/>
      <w:r w:rsidR="009516AB" w:rsidRPr="009516AB">
        <w:t>prognosi</w:t>
      </w:r>
      <w:proofErr w:type="spellEnd"/>
      <w:r w:rsidR="009516AB" w:rsidRPr="009516AB">
        <w:t xml:space="preserve"> e </w:t>
      </w:r>
      <w:proofErr w:type="spellStart"/>
      <w:r w:rsidR="009516AB" w:rsidRPr="009516AB">
        <w:t>risposta</w:t>
      </w:r>
      <w:proofErr w:type="spellEnd"/>
      <w:r w:rsidR="009516AB" w:rsidRPr="009516AB">
        <w:t xml:space="preserve"> </w:t>
      </w:r>
      <w:proofErr w:type="spellStart"/>
      <w:r w:rsidR="009516AB" w:rsidRPr="009516AB">
        <w:t>terapeutica</w:t>
      </w:r>
      <w:proofErr w:type="spellEnd"/>
      <w:r w:rsidR="009516AB" w:rsidRPr="009516AB">
        <w:t xml:space="preserve">, come </w:t>
      </w:r>
      <w:proofErr w:type="spellStart"/>
      <w:r w:rsidR="009516AB" w:rsidRPr="009516AB">
        <w:t>definito</w:t>
      </w:r>
      <w:proofErr w:type="spellEnd"/>
      <w:r w:rsidR="009516AB" w:rsidRPr="009516AB">
        <w:t xml:space="preserve"> in Appendix 9</w:t>
      </w:r>
      <w:r>
        <w:br/>
        <w:t>* La logica di sequencing intra-dominio (ITSL)</w:t>
      </w:r>
      <w:r>
        <w:br/>
        <w:t>Ogni parte del programma dovrà leggere e interpretare file .csv generati direttamente da queste tabelle, quindi non saranno scritte a mano ma caricate dinamicamente.</w:t>
      </w:r>
      <w:r>
        <w:br/>
      </w:r>
      <w:r>
        <w:br/>
      </w:r>
      <w:r>
        <w:lastRenderedPageBreak/>
        <w:t>🔁 IMPORTANTE</w:t>
      </w:r>
      <w:r>
        <w:br/>
        <w:t>In questa sessione caricherò il file PROJECT_CONTEXT.md, che contiene:</w:t>
      </w:r>
      <w:r>
        <w:br/>
        <w:t>* La struttura completa del progetto</w:t>
      </w:r>
      <w:r>
        <w:br/>
        <w:t>* Le logiche cliniche</w:t>
      </w:r>
      <w:r>
        <w:br/>
        <w:t>* Le architetture software</w:t>
      </w:r>
      <w:r>
        <w:br/>
        <w:t>* Il piano di sviluppo completo</w:t>
      </w:r>
      <w:r>
        <w:br/>
        <w:t>Questo file va letto e usato come stato iniziale del progetto. Verrà aggiornato al termine della sessione.</w:t>
      </w:r>
      <w:r>
        <w:br/>
      </w:r>
      <w:r>
        <w:br/>
        <w:t>🔧 OBIETTIVO della SESSIONE 1: Setup completo del progetto Java</w:t>
      </w:r>
      <w:r>
        <w:br/>
        <w:t>1. Crea la struttura base del progetto PrimaBruxismClinicalSuite, con le seguenti cartelle:</w:t>
      </w:r>
      <w:r>
        <w:br/>
        <w:t>src/</w:t>
      </w:r>
      <w:r>
        <w:br/>
        <w:t>├── model/        # Classi cliniche (PatientProfile, FTS, AFI, ITSL, etc.)</w:t>
      </w:r>
      <w:r>
        <w:br/>
        <w:t>├── logic/        # Motori decisionali (calcolo FTS, AFI, diagnosi, terapia)</w:t>
      </w:r>
      <w:r>
        <w:br/>
        <w:t>├── ui/           # Interfaccia utente (JavaFX)</w:t>
      </w:r>
      <w:r>
        <w:br/>
        <w:t>├── util/         # Parser CSV, gestori file</w:t>
      </w:r>
      <w:r>
        <w:br/>
        <w:t>data/             # File CSV di input clinico</w:t>
      </w:r>
      <w:r>
        <w:br/>
        <w:t>resources/        # Icone, CSS, immagini GUI</w:t>
      </w:r>
      <w:r>
        <w:br/>
        <w:t>test/             # Unit test</w:t>
      </w:r>
    </w:p>
    <w:p w14:paraId="43FEB110" w14:textId="77777777" w:rsidR="00D5671E" w:rsidRDefault="00D5671E" w:rsidP="00D5671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patients/                # </w:t>
      </w:r>
      <w:proofErr w:type="spellStart"/>
      <w:r>
        <w:rPr>
          <w:rFonts w:hint="eastAsia"/>
        </w:rPr>
        <w:t>Cartelle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pseudonime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pazienti</w:t>
      </w:r>
      <w:proofErr w:type="spellEnd"/>
    </w:p>
    <w:p w14:paraId="1CDB8250" w14:textId="77777777" w:rsidR="00D5671E" w:rsidRDefault="00D5671E" w:rsidP="00D5671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PRIMA-ID-000123/</w:t>
      </w:r>
    </w:p>
    <w:p w14:paraId="2C230630" w14:textId="77777777" w:rsidR="00D5671E" w:rsidRDefault="00D5671E" w:rsidP="00D5671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STAB_input.csv</w:t>
      </w:r>
    </w:p>
    <w:p w14:paraId="56B13215" w14:textId="77777777" w:rsidR="00D5671E" w:rsidRDefault="00D5671E" w:rsidP="00D5671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FTS_output.json</w:t>
      </w:r>
      <w:proofErr w:type="spellEnd"/>
    </w:p>
    <w:p w14:paraId="66DB36E1" w14:textId="77777777" w:rsidR="00D5671E" w:rsidRDefault="00D5671E" w:rsidP="00D5671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TherapyLog.txt</w:t>
      </w:r>
    </w:p>
    <w:p w14:paraId="6C92995C" w14:textId="02D53B1F" w:rsidR="009516AB" w:rsidRDefault="00D5671E" w:rsidP="00D5671E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session.log</w:t>
      </w:r>
      <w:r w:rsidR="00000000">
        <w:br/>
        <w:t>README.md</w:t>
      </w:r>
      <w:r w:rsidR="00000000">
        <w:br/>
        <w:t>PROJECT_CONTEXT.md</w:t>
      </w:r>
      <w:r w:rsidR="00000000">
        <w:br/>
        <w:t>PrimaBruxismLauncher.java</w:t>
      </w:r>
      <w:r w:rsidR="00000000">
        <w:br/>
      </w:r>
      <w:r w:rsidR="00000000">
        <w:br/>
        <w:t>2. Crea le classi segnaposto:</w:t>
      </w:r>
      <w:r w:rsidR="00000000">
        <w:br/>
        <w:t>* PatientProfile.java</w:t>
      </w:r>
      <w:r w:rsidR="00000000">
        <w:br/>
        <w:t>* CSVDataSet.java</w:t>
      </w:r>
      <w:r w:rsidR="00000000">
        <w:br/>
        <w:t>* FTSCalculator.java</w:t>
      </w:r>
      <w:r w:rsidR="00000000">
        <w:br/>
        <w:t>* AFICalculator.java</w:t>
      </w:r>
    </w:p>
    <w:p w14:paraId="00649868" w14:textId="105DC432" w:rsidR="009516AB" w:rsidRPr="009516AB" w:rsidRDefault="009516AB" w:rsidP="008B08FC">
      <w:pPr>
        <w:autoSpaceDE w:val="0"/>
        <w:autoSpaceDN w:val="0"/>
        <w:adjustRightInd w:val="0"/>
        <w:spacing w:after="0" w:line="240" w:lineRule="auto"/>
      </w:pPr>
      <w:r>
        <w:t xml:space="preserve">* </w:t>
      </w:r>
      <w:r w:rsidRPr="009516AB">
        <w:t>IFAParser.java</w:t>
      </w:r>
    </w:p>
    <w:p w14:paraId="4091D04E" w14:textId="7F119861" w:rsidR="009516AB" w:rsidRPr="009516AB" w:rsidRDefault="009516AB" w:rsidP="008B08FC">
      <w:pPr>
        <w:autoSpaceDE w:val="0"/>
        <w:autoSpaceDN w:val="0"/>
        <w:adjustRightInd w:val="0"/>
        <w:spacing w:after="0" w:line="240" w:lineRule="auto"/>
      </w:pPr>
      <w:r>
        <w:t xml:space="preserve">* </w:t>
      </w:r>
      <w:r w:rsidRPr="009516AB">
        <w:t>IFAEvaluator.java</w:t>
      </w:r>
    </w:p>
    <w:p w14:paraId="34F5985E" w14:textId="77777777" w:rsidR="009516AB" w:rsidRDefault="009516AB" w:rsidP="008B08FC">
      <w:pPr>
        <w:autoSpaceDE w:val="0"/>
        <w:autoSpaceDN w:val="0"/>
        <w:adjustRightInd w:val="0"/>
        <w:spacing w:after="0" w:line="240" w:lineRule="auto"/>
      </w:pPr>
      <w:r>
        <w:t xml:space="preserve">* </w:t>
      </w:r>
      <w:r w:rsidRPr="009516AB">
        <w:t>IFAReportGenerator.java</w:t>
      </w:r>
      <w:r w:rsidR="00000000">
        <w:br/>
        <w:t>* ThresholdEvaluator.java</w:t>
      </w:r>
      <w:r w:rsidR="00000000">
        <w:br/>
        <w:t>* DiagnosticEngine.java</w:t>
      </w:r>
      <w:r w:rsidR="00000000">
        <w:br/>
        <w:t>* ITSLSequencer.java</w:t>
      </w:r>
      <w:r w:rsidR="00000000">
        <w:br/>
        <w:t>* TherapyEngine.java</w:t>
      </w:r>
      <w:r w:rsidR="00000000">
        <w:br/>
        <w:t>* MainApp.java (entry point, con interfaccia JavaFX)</w:t>
      </w:r>
      <w:r w:rsidR="00000000">
        <w:br/>
      </w:r>
      <w:r w:rsidR="00000000">
        <w:br/>
        <w:t>3. Crea il file README.md con:</w:t>
      </w:r>
      <w:r w:rsidR="00000000">
        <w:br/>
        <w:t>* Descrizione generale del progetto</w:t>
      </w:r>
      <w:r w:rsidR="00000000">
        <w:br/>
        <w:t>* Collegamento con il modello PRIMA</w:t>
      </w:r>
      <w:r w:rsidR="00000000">
        <w:br/>
        <w:t>* Requisiti tecnici (Java 17+, JavaFX, OpenCSV o simili)</w:t>
      </w:r>
      <w:r w:rsidR="00000000">
        <w:br/>
        <w:t>* Istruzioni di compilazione e avvio</w:t>
      </w:r>
      <w:r w:rsidR="00000000">
        <w:br/>
      </w:r>
      <w:r w:rsidR="00000000">
        <w:br/>
      </w:r>
      <w:r w:rsidR="00000000">
        <w:lastRenderedPageBreak/>
        <w:t>📎 Allegati che caricherò in questa sessione:</w:t>
      </w:r>
      <w:r w:rsidR="00000000">
        <w:br/>
        <w:t>* PROJECT_CONTEXT.md (obbligatorio)</w:t>
      </w:r>
    </w:p>
    <w:p w14:paraId="2715B3C4" w14:textId="77777777" w:rsidR="009516AB" w:rsidRDefault="009516AB" w:rsidP="008B08FC">
      <w:pPr>
        <w:autoSpaceDE w:val="0"/>
        <w:autoSpaceDN w:val="0"/>
        <w:adjustRightInd w:val="0"/>
        <w:spacing w:after="0" w:line="240" w:lineRule="auto"/>
      </w:pPr>
      <w:r w:rsidRPr="009516AB">
        <w:t>* A</w:t>
      </w:r>
      <w:r w:rsidRPr="009516AB">
        <w:t>ppendix 9 – IFA Stratification (CSV)</w:t>
      </w:r>
    </w:p>
    <w:p w14:paraId="7FBE4BCF" w14:textId="02078C07" w:rsidR="008B08FC" w:rsidRDefault="009516AB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 w:rsidRPr="009516AB">
        <w:t xml:space="preserve">* </w:t>
      </w:r>
      <w:proofErr w:type="spellStart"/>
      <w:r w:rsidRPr="009516AB">
        <w:t>Esempio</w:t>
      </w:r>
      <w:proofErr w:type="spellEnd"/>
      <w:r w:rsidRPr="009516AB">
        <w:t xml:space="preserve"> di output del </w:t>
      </w:r>
      <w:proofErr w:type="spellStart"/>
      <w:r w:rsidRPr="009516AB">
        <w:t>calcolo</w:t>
      </w:r>
      <w:proofErr w:type="spellEnd"/>
      <w:r w:rsidRPr="009516AB">
        <w:t xml:space="preserve"> IFA (CSV e JSON)</w:t>
      </w:r>
      <w:r w:rsidR="00000000">
        <w:br/>
        <w:t xml:space="preserve">* </w:t>
      </w:r>
      <w:proofErr w:type="spellStart"/>
      <w:r w:rsidR="00000000">
        <w:t>Esempi</w:t>
      </w:r>
      <w:proofErr w:type="spellEnd"/>
      <w:r w:rsidR="00000000">
        <w:t xml:space="preserve"> di file CSV per simulare l’input clinico del paziente</w:t>
      </w:r>
      <w:r w:rsidR="00000000">
        <w:br/>
      </w:r>
      <w:r w:rsidR="00000000">
        <w:br/>
        <w:t>🎯 Procedi ora con:</w:t>
      </w:r>
      <w:r w:rsidR="00000000">
        <w:br/>
        <w:t>* Lettura del file PROJECT_CONTEXT.md</w:t>
      </w:r>
      <w:r w:rsidR="00000000">
        <w:br/>
        <w:t>* Creazione della struttura di progetto come richiesto</w:t>
      </w:r>
      <w:r w:rsidR="00000000">
        <w:br/>
        <w:t>* Output di conferma pronto per continuare con SESSIONE 2 (inserimento dati paziente)</w:t>
      </w:r>
      <w:r w:rsidR="00000000">
        <w:br/>
      </w:r>
      <w:r w:rsidR="00000000">
        <w:br/>
      </w:r>
    </w:p>
    <w:p w14:paraId="426F32B9" w14:textId="77777777" w:rsidR="008B08FC" w:rsidRDefault="008B08FC" w:rsidP="008B08FC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  <w:lang w:val="it-IT"/>
        </w:rPr>
      </w:pPr>
      <w:r>
        <w:rPr>
          <w:rFonts w:ascii="Apple Color Emoji" w:hAnsi="Apple Color Emoji" w:cs="Apple Color Emoji"/>
          <w:sz w:val="32"/>
          <w:szCs w:val="32"/>
          <w:lang w:val="it-IT"/>
        </w:rPr>
        <w:t>✅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SESSIONE 2 – Anagrafica paziente + Importazione CSV</w:t>
      </w:r>
    </w:p>
    <w:p w14:paraId="3EF9AA9D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Siamo nella SESSIONE 2 del progetto </w:t>
      </w:r>
      <w:proofErr w:type="spellStart"/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it-IT"/>
        </w:rPr>
        <w:t>PrimaBruxismClinicalSuite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, un software Java con GUI basato sul modello PRIMA per il bruxismo.</w:t>
      </w:r>
      <w:r>
        <w:rPr>
          <w:rFonts w:ascii="MS Gothic" w:eastAsia="MS Gothic" w:hAnsi="MS Gothic" w:cs="MS Gothic" w:hint="eastAsia"/>
          <w:sz w:val="26"/>
          <w:szCs w:val="26"/>
          <w:lang w:val="it-IT"/>
        </w:rPr>
        <w:t> 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Inizia caricando il file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 aggiornato.</w:t>
      </w:r>
      <w:r>
        <w:rPr>
          <w:rFonts w:ascii="MS Gothic" w:eastAsia="MS Gothic" w:hAnsi="MS Gothic" w:cs="MS Gothic" w:hint="eastAsia"/>
          <w:sz w:val="26"/>
          <w:szCs w:val="26"/>
          <w:lang w:val="it-IT"/>
        </w:rPr>
        <w:t> </w:t>
      </w:r>
      <w:r>
        <w:rPr>
          <w:rFonts w:ascii="AppleSystemUIFont" w:hAnsi="AppleSystemUIFont" w:cs="AppleSystemUIFont"/>
          <w:sz w:val="26"/>
          <w:szCs w:val="26"/>
          <w:lang w:val="it-IT"/>
        </w:rPr>
        <w:t>Questo file contiene tutte le specifiche cliniche, le strutture di cartelle e le logiche di calcolo già definite nella SESSIONE 1.</w:t>
      </w:r>
    </w:p>
    <w:p w14:paraId="0B1326D9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Obiettivo della SESSIONE 2:</w:t>
      </w:r>
    </w:p>
    <w:p w14:paraId="78C61630" w14:textId="77777777" w:rsidR="008B08FC" w:rsidRDefault="008B08FC" w:rsidP="008B08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Completare PatientProfile.java con:</w:t>
      </w:r>
    </w:p>
    <w:p w14:paraId="624E3AF4" w14:textId="77777777" w:rsidR="008B08FC" w:rsidRDefault="008B08FC" w:rsidP="008B08FC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Dati anagrafici: nome, cognome, codice fiscale, email, cellulare, data di nascita, patologia.</w:t>
      </w:r>
    </w:p>
    <w:p w14:paraId="6E3884B8" w14:textId="77777777" w:rsidR="008B08FC" w:rsidRDefault="008B08FC" w:rsidP="008B08FC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Possibilità di caricare i file .csv delle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Appendix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A1–A4.</w:t>
      </w:r>
    </w:p>
    <w:p w14:paraId="09487E22" w14:textId="77777777" w:rsidR="008B08FC" w:rsidRDefault="008B08FC" w:rsidP="008B08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Creare CSVImporter.java per leggere i file e trasformarli in oggetti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CSVDataSet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>.</w:t>
      </w:r>
    </w:p>
    <w:p w14:paraId="3D1B986C" w14:textId="77777777" w:rsidR="008B08FC" w:rsidRDefault="008B08FC" w:rsidP="008B08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GUI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JavaFX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per inserimento dati e caricamento CSV.</w:t>
      </w:r>
    </w:p>
    <w:p w14:paraId="66B3384E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 Color Emoji" w:hAnsi="Apple Color Emoji" w:cs="Apple Color Emoji"/>
          <w:sz w:val="26"/>
          <w:szCs w:val="26"/>
          <w:lang w:val="it-IT"/>
        </w:rPr>
        <w:t>✅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Al termine, fornirò la versione aggiornata del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da usare nella SESSIONE 3.</w:t>
      </w:r>
    </w:p>
    <w:p w14:paraId="0483F6B6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</w:p>
    <w:p w14:paraId="559C4695" w14:textId="77777777" w:rsidR="008B08FC" w:rsidRDefault="008B08FC" w:rsidP="008B08FC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  <w:lang w:val="it-IT"/>
        </w:rPr>
      </w:pPr>
      <w:r>
        <w:rPr>
          <w:rFonts w:ascii="Apple Color Emoji" w:hAnsi="Apple Color Emoji" w:cs="Apple Color Emoji"/>
          <w:sz w:val="32"/>
          <w:szCs w:val="32"/>
          <w:lang w:val="it-IT"/>
        </w:rPr>
        <w:t>✅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SESSIONE 3 – Calcolo FTS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Functional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Tendency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Scores)</w:t>
      </w:r>
    </w:p>
    <w:p w14:paraId="674CB13F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Siamo nella SESSIONE 3. Inizia caricando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 aggiornato.</w:t>
      </w:r>
      <w:r>
        <w:rPr>
          <w:rFonts w:ascii="MS Gothic" w:eastAsia="MS Gothic" w:hAnsi="MS Gothic" w:cs="MS Gothic" w:hint="eastAsia"/>
          <w:sz w:val="26"/>
          <w:szCs w:val="26"/>
          <w:lang w:val="it-IT"/>
        </w:rPr>
        <w:t> 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I file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.csv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delle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Appendix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A1–A4 sono stati già importati.</w:t>
      </w:r>
    </w:p>
    <w:p w14:paraId="0438A60B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Obiettivo della SESSIONE 3:</w:t>
      </w:r>
    </w:p>
    <w:p w14:paraId="0C46938B" w14:textId="77777777" w:rsidR="008B08FC" w:rsidRDefault="008B08FC" w:rsidP="008B08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Creare FTSCalculator.java per calcolare i 4 FTS:</w:t>
      </w:r>
    </w:p>
    <w:p w14:paraId="0A970108" w14:textId="77777777" w:rsidR="008B08FC" w:rsidRDefault="008B08FC" w:rsidP="008B08F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Muscular,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Articular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Occlusal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>, Psychological.</w:t>
      </w:r>
    </w:p>
    <w:p w14:paraId="5E0F58F6" w14:textId="77777777" w:rsidR="008B08FC" w:rsidRDefault="008B08FC" w:rsidP="008B08F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Calcolo percentuale sul massimo.</w:t>
      </w:r>
    </w:p>
    <w:p w14:paraId="0DD4B308" w14:textId="77777777" w:rsidR="008B08FC" w:rsidRDefault="008B08FC" w:rsidP="008B08F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Classificazione: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Unlikely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(0–25%),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Possible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(26–65%),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Probable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(&gt;65%).</w:t>
      </w:r>
    </w:p>
    <w:p w14:paraId="33E4EF55" w14:textId="77777777" w:rsidR="008B08FC" w:rsidRDefault="008B08FC" w:rsidP="008B08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Memorizzazione dei risultati nel profilo paziente.</w:t>
      </w:r>
    </w:p>
    <w:p w14:paraId="70BE56E9" w14:textId="77777777" w:rsidR="008B08FC" w:rsidRDefault="008B08FC" w:rsidP="008B08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Visualizzazione GUI dei punteggi FTS.</w:t>
      </w:r>
    </w:p>
    <w:p w14:paraId="511909FA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 Color Emoji" w:hAnsi="Apple Color Emoji" w:cs="Apple Color Emoji"/>
          <w:sz w:val="26"/>
          <w:szCs w:val="26"/>
          <w:lang w:val="it-IT"/>
        </w:rPr>
        <w:lastRenderedPageBreak/>
        <w:t>✅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Al termine, aggiornerò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da usare nella SESSIONE 4.</w:t>
      </w:r>
    </w:p>
    <w:p w14:paraId="48A093DC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</w:p>
    <w:p w14:paraId="5355492B" w14:textId="77777777" w:rsidR="008B08FC" w:rsidRDefault="008B08FC" w:rsidP="008B08FC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  <w:lang w:val="it-IT"/>
        </w:rPr>
      </w:pPr>
      <w:r>
        <w:rPr>
          <w:rFonts w:ascii="Apple Color Emoji" w:hAnsi="Apple Color Emoji" w:cs="Apple Color Emoji"/>
          <w:sz w:val="32"/>
          <w:szCs w:val="32"/>
          <w:lang w:val="it-IT"/>
        </w:rPr>
        <w:t>✅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SESSIONE 4 – Suggerimenti diagnostici</w:t>
      </w:r>
    </w:p>
    <w:p w14:paraId="09E4E631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Siamo nella SESSIONE 4. Carica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 aggiornato.</w:t>
      </w:r>
    </w:p>
    <w:p w14:paraId="2D5FAB09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Obiettivo della SESSIONE 4:</w:t>
      </w:r>
    </w:p>
    <w:p w14:paraId="4A314BD0" w14:textId="77777777" w:rsidR="008B08FC" w:rsidRDefault="008B08FC" w:rsidP="008B08F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Creare DiagnosticEngine.java:</w:t>
      </w:r>
    </w:p>
    <w:p w14:paraId="603658B5" w14:textId="77777777" w:rsidR="008B08FC" w:rsidRDefault="008B08FC" w:rsidP="008B08FC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In base ai FTS, suggerire strumenti diagnostici per ciascun dominio (secondo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2).</w:t>
      </w:r>
    </w:p>
    <w:p w14:paraId="1FF5F20B" w14:textId="77777777" w:rsidR="008B08FC" w:rsidRDefault="008B08FC" w:rsidP="008B08F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GUI per mostrare:</w:t>
      </w:r>
    </w:p>
    <w:p w14:paraId="3953651E" w14:textId="77777777" w:rsidR="008B08FC" w:rsidRDefault="008B08FC" w:rsidP="008B08FC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Suggerimenti generati</w:t>
      </w:r>
    </w:p>
    <w:p w14:paraId="4F5AF090" w14:textId="77777777" w:rsidR="008B08FC" w:rsidRDefault="008B08FC" w:rsidP="008B08FC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Possibilità per il medico di aggiungere test manuali</w:t>
      </w:r>
    </w:p>
    <w:p w14:paraId="6ECB94C8" w14:textId="77777777" w:rsidR="008B08FC" w:rsidRDefault="008B08FC" w:rsidP="008B08F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Classe DiagnosticResult.java per inserimento dei risultati strumentali.</w:t>
      </w:r>
    </w:p>
    <w:p w14:paraId="1317C002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 Color Emoji" w:hAnsi="Apple Color Emoji" w:cs="Apple Color Emoji"/>
          <w:sz w:val="26"/>
          <w:szCs w:val="26"/>
          <w:lang w:val="it-IT"/>
        </w:rPr>
        <w:t>✅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Al termine, aggiornerò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per la SESSIONE 5.</w:t>
      </w:r>
    </w:p>
    <w:p w14:paraId="112DD03D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</w:p>
    <w:p w14:paraId="259A80E3" w14:textId="77777777" w:rsidR="008B08FC" w:rsidRDefault="008B08FC" w:rsidP="008B08FC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  <w:lang w:val="it-IT"/>
        </w:rPr>
      </w:pPr>
      <w:r>
        <w:rPr>
          <w:rFonts w:ascii="Apple Color Emoji" w:hAnsi="Apple Color Emoji" w:cs="Apple Color Emoji"/>
          <w:sz w:val="32"/>
          <w:szCs w:val="32"/>
          <w:lang w:val="it-IT"/>
        </w:rPr>
        <w:t>✅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SESSIONE 5 – Confronto con soglie + Strategia terapeutica</w:t>
      </w:r>
    </w:p>
    <w:p w14:paraId="334F5E4E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Siamo nella SESSIONE 5. Carica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 aggiornato.</w:t>
      </w:r>
    </w:p>
    <w:p w14:paraId="06E1A803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Obiettivo della SESSIONE 5:</w:t>
      </w:r>
    </w:p>
    <w:p w14:paraId="19F72E1E" w14:textId="77777777" w:rsidR="008B08FC" w:rsidRDefault="008B08FC" w:rsidP="008B08F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ThresholdEvaluator.java:</w:t>
      </w:r>
    </w:p>
    <w:p w14:paraId="3AB10320" w14:textId="77777777" w:rsidR="008B08FC" w:rsidRDefault="008B08FC" w:rsidP="008B08FC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Confronta i risultati strumentali con le soglie cliniche (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3).</w:t>
      </w:r>
    </w:p>
    <w:p w14:paraId="33D1AE61" w14:textId="77777777" w:rsidR="008B08FC" w:rsidRDefault="008B08FC" w:rsidP="008B08FC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Attiva terapia solo se:</w:t>
      </w:r>
    </w:p>
    <w:p w14:paraId="0E1B8B38" w14:textId="77777777" w:rsidR="008B08FC" w:rsidRDefault="008B08FC" w:rsidP="008B08FC">
      <w:pPr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Score ≥13/15</w:t>
      </w:r>
    </w:p>
    <w:p w14:paraId="51B89DDD" w14:textId="77777777" w:rsidR="008B08FC" w:rsidRDefault="008B08FC" w:rsidP="008B08FC">
      <w:pPr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≥60% da parametri “Core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Diagnostic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>”</w:t>
      </w:r>
    </w:p>
    <w:p w14:paraId="328CFBCE" w14:textId="77777777" w:rsidR="008B08FC" w:rsidRDefault="008B08FC" w:rsidP="008B08F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TherapyEngine.java:</w:t>
      </w:r>
    </w:p>
    <w:p w14:paraId="65A4E37A" w14:textId="77777777" w:rsidR="008B08FC" w:rsidRDefault="008B08FC" w:rsidP="008B08FC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Suggerisce terapie da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4 in base ai domini attivati.</w:t>
      </w:r>
    </w:p>
    <w:p w14:paraId="01B7B0C4" w14:textId="77777777" w:rsidR="008B08FC" w:rsidRDefault="008B08FC" w:rsidP="008B08F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GUI con pannello decisionale e possibilità di aggiustamento manuale.</w:t>
      </w:r>
    </w:p>
    <w:p w14:paraId="7F0502D3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 Color Emoji" w:hAnsi="Apple Color Emoji" w:cs="Apple Color Emoji"/>
          <w:sz w:val="26"/>
          <w:szCs w:val="26"/>
          <w:lang w:val="it-IT"/>
        </w:rPr>
        <w:t>✅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Al termine, aggiornerò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per la SESSIONE 6.</w:t>
      </w:r>
    </w:p>
    <w:p w14:paraId="7E4A5E9F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</w:p>
    <w:p w14:paraId="061D0834" w14:textId="77777777" w:rsidR="008B08FC" w:rsidRDefault="008B08FC" w:rsidP="008B08FC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  <w:lang w:val="it-IT"/>
        </w:rPr>
      </w:pPr>
      <w:r>
        <w:rPr>
          <w:rFonts w:ascii="Apple Color Emoji" w:hAnsi="Apple Color Emoji" w:cs="Apple Color Emoji"/>
          <w:sz w:val="32"/>
          <w:szCs w:val="32"/>
          <w:lang w:val="it-IT"/>
        </w:rPr>
        <w:t>✅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SESSIONE 6 – Follow-up e andamento clinico</w:t>
      </w:r>
    </w:p>
    <w:p w14:paraId="22D071E8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Siamo nella SESSIONE 6. Carica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 aggiornato.</w:t>
      </w:r>
    </w:p>
    <w:p w14:paraId="31AEA1E8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Obiettivo della SESSIONE 6:</w:t>
      </w:r>
    </w:p>
    <w:p w14:paraId="138605D8" w14:textId="77777777" w:rsidR="008B08FC" w:rsidRDefault="008B08FC" w:rsidP="008B08FC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Classe FollowUpEntry.java:</w:t>
      </w:r>
    </w:p>
    <w:p w14:paraId="179AEAAA" w14:textId="77777777" w:rsidR="008B08FC" w:rsidRDefault="008B08FC" w:rsidP="008B08FC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Registra follow-up successivi per ciascun dominio.</w:t>
      </w:r>
    </w:p>
    <w:p w14:paraId="2D294244" w14:textId="77777777" w:rsidR="008B08FC" w:rsidRDefault="008B08FC" w:rsidP="008B08FC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Visualizzazione andamento clinico nel tempo tramite grafici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JavaFX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>.</w:t>
      </w:r>
    </w:p>
    <w:p w14:paraId="22E0019F" w14:textId="77777777" w:rsidR="008B08FC" w:rsidRDefault="008B08FC" w:rsidP="008B08FC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Possibilità di rivalutare FTS e strategie terapeutiche ad ogni follow-up.</w:t>
      </w:r>
    </w:p>
    <w:p w14:paraId="06AAFF37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 Color Emoji" w:hAnsi="Apple Color Emoji" w:cs="Apple Color Emoji"/>
          <w:sz w:val="26"/>
          <w:szCs w:val="26"/>
          <w:lang w:val="it-IT"/>
        </w:rPr>
        <w:t>✅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Al termine, aggiornerò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per la SESSIONE 7.</w:t>
      </w:r>
    </w:p>
    <w:p w14:paraId="690D9B46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</w:p>
    <w:p w14:paraId="4A0AB268" w14:textId="77777777" w:rsidR="008B08FC" w:rsidRDefault="008B08FC" w:rsidP="008B08FC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  <w:lang w:val="it-IT"/>
        </w:rPr>
      </w:pPr>
      <w:r>
        <w:rPr>
          <w:rFonts w:ascii="Apple Color Emoji" w:hAnsi="Apple Color Emoji" w:cs="Apple Color Emoji"/>
          <w:sz w:val="32"/>
          <w:szCs w:val="32"/>
          <w:lang w:val="it-IT"/>
        </w:rPr>
        <w:lastRenderedPageBreak/>
        <w:t>✅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SESSIONE 7 – Esportazione e salvataggio profili</w:t>
      </w:r>
    </w:p>
    <w:p w14:paraId="176B21CA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Siamo nella SESSIONE 7. Carica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 aggiornato.</w:t>
      </w:r>
    </w:p>
    <w:p w14:paraId="03FC0C57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Obiettivo della SESSIONE 7:</w:t>
      </w:r>
    </w:p>
    <w:p w14:paraId="777223CB" w14:textId="77777777" w:rsidR="008B08FC" w:rsidRDefault="008B08FC" w:rsidP="008B08FC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Esportazione dati:</w:t>
      </w:r>
    </w:p>
    <w:p w14:paraId="70D419CE" w14:textId="77777777" w:rsidR="008B08FC" w:rsidRDefault="008B08FC" w:rsidP="008B08FC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PDF, CSV, JSON del profilo paziente con tutti i dati (FTS, test, terapie, follow-up).</w:t>
      </w:r>
    </w:p>
    <w:p w14:paraId="13EEE5CE" w14:textId="77777777" w:rsidR="008B08FC" w:rsidRDefault="008B08FC" w:rsidP="008B08FC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Salvataggio e caricamento locale (es. con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SQLite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o JSON).</w:t>
      </w:r>
    </w:p>
    <w:p w14:paraId="4EF2CDF3" w14:textId="77777777" w:rsidR="008B08FC" w:rsidRDefault="008B08FC" w:rsidP="008B08FC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Pulsanti GUI per esportazione/archiviazione.</w:t>
      </w:r>
    </w:p>
    <w:p w14:paraId="53D3D35F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 Color Emoji" w:hAnsi="Apple Color Emoji" w:cs="Apple Color Emoji"/>
          <w:sz w:val="26"/>
          <w:szCs w:val="26"/>
          <w:lang w:val="it-IT"/>
        </w:rPr>
        <w:t>✅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Al termine, aggiornerò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sz w:val="26"/>
          <w:szCs w:val="26"/>
          <w:lang w:val="it-IT"/>
        </w:rPr>
        <w:t xml:space="preserve"> per la SESSIONE 8.</w:t>
      </w:r>
    </w:p>
    <w:p w14:paraId="0060B32A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</w:p>
    <w:p w14:paraId="18C608F5" w14:textId="77777777" w:rsidR="008B08FC" w:rsidRDefault="008B08FC" w:rsidP="008B08FC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  <w:lang w:val="it-IT"/>
        </w:rPr>
      </w:pPr>
      <w:r>
        <w:rPr>
          <w:rFonts w:ascii="Apple Color Emoji" w:hAnsi="Apple Color Emoji" w:cs="Apple Color Emoji"/>
          <w:sz w:val="32"/>
          <w:szCs w:val="32"/>
          <w:lang w:val="it-IT"/>
        </w:rPr>
        <w:t>✅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 xml:space="preserve"> SESSIONE 8 – Finalizzazione progetto per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Submission</w:t>
      </w:r>
      <w:proofErr w:type="spellEnd"/>
    </w:p>
    <w:p w14:paraId="0052696A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Siamo nella SESSIONE 8 (finale). Carica il </w:t>
      </w:r>
      <w:r>
        <w:rPr>
          <w:rFonts w:ascii="AppleSystemUIFont" w:hAnsi="AppleSystemUIFont" w:cs="AppleSystemUIFont"/>
          <w:b/>
          <w:bCs/>
          <w:sz w:val="32"/>
          <w:szCs w:val="32"/>
          <w:lang w:val="it-IT"/>
        </w:rPr>
        <w:t>PROJECT_CONTEXT.md</w:t>
      </w: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 xml:space="preserve"> aggiornato.</w:t>
      </w:r>
    </w:p>
    <w:p w14:paraId="74A2B125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it-IT"/>
        </w:rPr>
        <w:t>Obiettivo della SESSIONE 8:</w:t>
      </w:r>
    </w:p>
    <w:p w14:paraId="2072E032" w14:textId="77777777" w:rsidR="008B08FC" w:rsidRDefault="008B08FC" w:rsidP="008B08F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Refactoring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e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JavaDoc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completo.</w:t>
      </w:r>
    </w:p>
    <w:p w14:paraId="720FACE9" w14:textId="77777777" w:rsidR="008B08FC" w:rsidRDefault="008B08FC" w:rsidP="008B08F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Preparazione README.md con:</w:t>
      </w:r>
    </w:p>
    <w:p w14:paraId="5E69632C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Struttura progetto</w:t>
      </w:r>
    </w:p>
    <w:p w14:paraId="0C0E8AD8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Istruzioni d’uso</w:t>
      </w:r>
    </w:p>
    <w:p w14:paraId="24F13D9D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Requisiti tecnici</w:t>
      </w:r>
    </w:p>
    <w:p w14:paraId="55D56BE7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Collegamento al paper</w:t>
      </w:r>
    </w:p>
    <w:p w14:paraId="77995BC6" w14:textId="77777777" w:rsidR="008B08FC" w:rsidRDefault="008B08FC" w:rsidP="008B08F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 xml:space="preserve">Packaging .zip del software per pubblicazione nei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Supplementary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it-IT"/>
        </w:rPr>
        <w:t>Materials</w:t>
      </w:r>
      <w:proofErr w:type="spellEnd"/>
      <w:r>
        <w:rPr>
          <w:rFonts w:ascii="AppleSystemUIFont" w:hAnsi="AppleSystemUIFont" w:cs="AppleSystemUIFont"/>
          <w:sz w:val="26"/>
          <w:szCs w:val="26"/>
          <w:lang w:val="it-IT"/>
        </w:rPr>
        <w:t>:</w:t>
      </w:r>
    </w:p>
    <w:p w14:paraId="5162B97C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Codice completo</w:t>
      </w:r>
    </w:p>
    <w:p w14:paraId="53729BF1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File .csv di esempio</w:t>
      </w:r>
    </w:p>
    <w:p w14:paraId="6ED55AD8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Manuale rapido in PDF</w:t>
      </w:r>
    </w:p>
    <w:p w14:paraId="0A0AF8B3" w14:textId="77777777" w:rsidR="008B08FC" w:rsidRDefault="008B08FC" w:rsidP="008B08FC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it-IT"/>
        </w:rPr>
      </w:pPr>
      <w:r>
        <w:rPr>
          <w:rFonts w:ascii="AppleSystemUIFont" w:hAnsi="AppleSystemUIFont" w:cs="AppleSystemUIFont"/>
          <w:sz w:val="26"/>
          <w:szCs w:val="26"/>
          <w:lang w:val="it-IT"/>
        </w:rPr>
        <w:t>Licenza MIT o simile</w:t>
      </w:r>
    </w:p>
    <w:p w14:paraId="61F3919D" w14:textId="77777777" w:rsidR="008B08FC" w:rsidRDefault="008B08FC" w:rsidP="008B08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it-IT"/>
        </w:rPr>
      </w:pPr>
    </w:p>
    <w:p w14:paraId="3EA40A1B" w14:textId="582622C7" w:rsidR="00453471" w:rsidRDefault="00000000">
      <w:r>
        <w:br/>
      </w:r>
    </w:p>
    <w:sectPr w:rsidR="00453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62001E4"/>
    <w:multiLevelType w:val="hybridMultilevel"/>
    <w:tmpl w:val="BE9C176E"/>
    <w:lvl w:ilvl="0" w:tplc="A2C4A956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77ED2"/>
    <w:multiLevelType w:val="hybridMultilevel"/>
    <w:tmpl w:val="5EC643FE"/>
    <w:lvl w:ilvl="0" w:tplc="C6F8BB4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852508">
    <w:abstractNumId w:val="8"/>
  </w:num>
  <w:num w:numId="2" w16cid:durableId="275020024">
    <w:abstractNumId w:val="6"/>
  </w:num>
  <w:num w:numId="3" w16cid:durableId="225645677">
    <w:abstractNumId w:val="5"/>
  </w:num>
  <w:num w:numId="4" w16cid:durableId="531579748">
    <w:abstractNumId w:val="4"/>
  </w:num>
  <w:num w:numId="5" w16cid:durableId="2121533741">
    <w:abstractNumId w:val="7"/>
  </w:num>
  <w:num w:numId="6" w16cid:durableId="1060251893">
    <w:abstractNumId w:val="3"/>
  </w:num>
  <w:num w:numId="7" w16cid:durableId="1133211929">
    <w:abstractNumId w:val="2"/>
  </w:num>
  <w:num w:numId="8" w16cid:durableId="1635213512">
    <w:abstractNumId w:val="1"/>
  </w:num>
  <w:num w:numId="9" w16cid:durableId="859003360">
    <w:abstractNumId w:val="0"/>
  </w:num>
  <w:num w:numId="10" w16cid:durableId="1701279169">
    <w:abstractNumId w:val="9"/>
  </w:num>
  <w:num w:numId="11" w16cid:durableId="848637052">
    <w:abstractNumId w:val="10"/>
  </w:num>
  <w:num w:numId="12" w16cid:durableId="1165508289">
    <w:abstractNumId w:val="11"/>
  </w:num>
  <w:num w:numId="13" w16cid:durableId="773327878">
    <w:abstractNumId w:val="12"/>
  </w:num>
  <w:num w:numId="14" w16cid:durableId="1761175189">
    <w:abstractNumId w:val="13"/>
  </w:num>
  <w:num w:numId="15" w16cid:durableId="659308512">
    <w:abstractNumId w:val="14"/>
  </w:num>
  <w:num w:numId="16" w16cid:durableId="778061447">
    <w:abstractNumId w:val="15"/>
  </w:num>
  <w:num w:numId="17" w16cid:durableId="1228802023">
    <w:abstractNumId w:val="17"/>
  </w:num>
  <w:num w:numId="18" w16cid:durableId="7675083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48E"/>
    <w:rsid w:val="00326F90"/>
    <w:rsid w:val="00453471"/>
    <w:rsid w:val="00822890"/>
    <w:rsid w:val="008B08FC"/>
    <w:rsid w:val="009516AB"/>
    <w:rsid w:val="00AA1D8D"/>
    <w:rsid w:val="00B47730"/>
    <w:rsid w:val="00CB0664"/>
    <w:rsid w:val="00D567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293F26"/>
  <w14:defaultImageDpi w14:val="300"/>
  <w15:docId w15:val="{F02B24E8-0408-9341-9548-4FB3ABE1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1014</Words>
  <Characters>6667</Characters>
  <Application>Microsoft Office Word</Application>
  <DocSecurity>0</DocSecurity>
  <Lines>111</Lines>
  <Paragraphs>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Dr.Andrea Armenti</cp:lastModifiedBy>
  <cp:revision>4</cp:revision>
  <dcterms:created xsi:type="dcterms:W3CDTF">2025-05-30T22:50:00Z</dcterms:created>
  <dcterms:modified xsi:type="dcterms:W3CDTF">2025-05-31T20:15:00Z</dcterms:modified>
  <cp:category/>
</cp:coreProperties>
</file>